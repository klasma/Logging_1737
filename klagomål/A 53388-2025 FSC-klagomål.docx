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53388-2025 i Torsby kommun</w:t>
      </w:r>
    </w:p>
    <w:p>
      <w:r>
        <w:t>Detta dokument behandlar höga naturvärden i avverkningsanmälan A 53388-2025 i Torsby kommun. Denna avverkningsanmälan inkom 2025-10-29 13:08:36 och omfattar 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fältgentiana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53388-2025 karta.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6701723, E 386582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