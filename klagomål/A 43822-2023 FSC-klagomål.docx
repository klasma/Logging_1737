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43822-2023 i Torsby kommun</w:t>
      </w:r>
    </w:p>
    <w:p>
      <w:r>
        <w:t>Detta dokument behandlar höga naturvärden i avverkningsanmälan A 43822-2023 i Torsby kommun. Denna avverkningsanmälan inkom 2023-09-13 00:00:00 och omfattar 17,9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gammelgransskål (NT), garnlav (NT), kolflarnlav (NT), motaggsvamp (NT), mörk kolflarnlav (NT), skrovellav (NT) och tretåig hackspett (NT, §4).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3822-2023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6743260, E 356654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