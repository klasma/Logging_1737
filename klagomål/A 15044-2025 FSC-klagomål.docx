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15044-2025 i Torsby kommun</w:t>
      </w:r>
    </w:p>
    <w:p>
      <w:r>
        <w:t>Detta dokument behandlar höga naturvärden i avverkningsanmälan A 15044-2025 i Torsby kommun. Denna avverkningsanmälan inkom 2025-03-27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dvärgbägarlav (NT) och gammelgransskål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15044-2025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6704278, E 388282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