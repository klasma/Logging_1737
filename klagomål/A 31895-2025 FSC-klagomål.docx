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31895-2025 i Torsby kommun</w:t>
      </w:r>
    </w:p>
    <w:p>
      <w:r>
        <w:t>Detta dokument behandlar höga naturvärden i avverkningsanmälan A 31895-2025 i Torsby kommun. Denna avverkningsanmälan inkom 2025-06-26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norsk näverlav (VU), garnlav (NT), kolflarnlav (NT), spillkråka (NT, §4), tretåig hackspett (NT, §4), ullticka (NT), violettgrå tagellav (NT), bronshjon (S), korallblylav (S), skuggblåslav (S), spindelblomster (S, §8),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9058"/>
            <wp:docPr id="1" name="Picture 1"/>
            <wp:cNvGraphicFramePr>
              <a:graphicFrameLocks noChangeAspect="1"/>
            </wp:cNvGraphicFramePr>
            <a:graphic>
              <a:graphicData uri="http://schemas.openxmlformats.org/drawingml/2006/picture">
                <pic:pic>
                  <pic:nvPicPr>
                    <pic:cNvPr id="0" name="A 31895-2025 karta.png"/>
                    <pic:cNvPicPr/>
                  </pic:nvPicPr>
                  <pic:blipFill>
                    <a:blip r:embed="rId16"/>
                    <a:stretch>
                      <a:fillRect/>
                    </a:stretch>
                  </pic:blipFill>
                  <pic:spPr>
                    <a:xfrm>
                      <a:off x="0" y="0"/>
                      <a:ext cx="5486400" cy="2559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6712466, E 389790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