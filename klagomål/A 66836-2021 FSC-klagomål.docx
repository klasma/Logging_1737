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66836-2021 i Torsby kommun</w:t>
      </w:r>
    </w:p>
    <w:p>
      <w:r>
        <w:t>Detta dokument behandlar höga naturvärden i avverkningsanmälan A 66836-2021 i Torsby kommun. Denna avverkningsanmälan inkom 2021-11-22 00:00:00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lunglav (NT), violettgrå tagellav (NT), korallblylav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66836-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6751805, E 381088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