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57190-2024 i Torsby kommun</w:t>
      </w:r>
    </w:p>
    <w:p>
      <w:r>
        <w:t>Detta dokument behandlar höga naturvärden i avverkningsanmälan A 57190-2024 i Torsby kommun. Denna avverkningsanmälan inkom 2024-12-03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skogstrappmossa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57190-2024 karta.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6705003, E 392664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Skogstrappmossa (NT) </w:t>
      </w:r>
      <w:r>
        <w:t>är knuten till barrnaturskog med höga naturvärden där den växer på murkna stammar, oftast grova granlågor. Då och då hittas den även på beskuggade urbergsklippor och på fuktig ved i sumpskog. Minskad förekomst av grov död ved av främst barrträd innebär ett hot. Då arten även kräver hög luftfuktighet och skugga utgör alla skogsskötselåtgärder på eller i omedelbar närhet av lokalerna ett hot. På kända lokaler bör ingen avverkning ske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