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52418-2025 i Torsby kommun</w:t>
      </w:r>
    </w:p>
    <w:p>
      <w:r>
        <w:t>Detta dokument behandlar höga naturvärden i avverkningsanmälan A 52418-2025 i Torsby kommun. Denna avverkningsanmälan inkom 2025-10-24 08:50:34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52418-2025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6665247, E 391930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