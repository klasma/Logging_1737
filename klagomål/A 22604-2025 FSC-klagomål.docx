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22604-2025 i Torsby kommun</w:t>
      </w:r>
    </w:p>
    <w:p>
      <w:r>
        <w:t>Detta dokument behandlar höga naturvärden i avverkningsanmälan A 22604-2025 i Torsby kommun. Denna avverkningsanmälan inkom 2025-05-12 09:58:56 och omfattar 13,3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dvärgbägarlav (NT), garnlav (NT), kolflarnlav (NT), lunglav (NT), mörk kolflarnlav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604-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6744582, E 377993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