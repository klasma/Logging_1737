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17740-2025 i Torsby kommun</w:t>
      </w:r>
    </w:p>
    <w:p>
      <w:r>
        <w:t>Detta dokument behandlar höga naturvärden i avverkningsanmälan A 17740-2025 i Torsby kommun. Denna avverkningsanmälan inkom 2025-04-11 00:00:00 och omfattar 4,8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vedskivlav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17740-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6717401, E 390105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