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12370-2022 i Torsby kommun</w:t>
      </w:r>
    </w:p>
    <w:p>
      <w:r>
        <w:t>Detta dokument behandlar höga naturvärden i avverkningsanmälan A 12370-2022 i Torsby kommun. Denna avverkningsanmälan inkom 2022-03-17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norsk näverlav (VU), brunpudrad nållav (NT), doftskinn (NT), gammelgransskål (NT), garnlav (NT), orange taggsvamp (NT), violettgrå tagellav (NT), vitgrynig nållav (NT), bronshjon (S), dropptaggsvamp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1914"/>
            <wp:docPr id="1" name="Picture 1"/>
            <wp:cNvGraphicFramePr>
              <a:graphicFrameLocks noChangeAspect="1"/>
            </wp:cNvGraphicFramePr>
            <a:graphic>
              <a:graphicData uri="http://schemas.openxmlformats.org/drawingml/2006/picture">
                <pic:pic>
                  <pic:nvPicPr>
                    <pic:cNvPr id="0" name="A 12370-2022 karta.png"/>
                    <pic:cNvPicPr/>
                  </pic:nvPicPr>
                  <pic:blipFill>
                    <a:blip r:embed="rId16"/>
                    <a:stretch>
                      <a:fillRect/>
                    </a:stretch>
                  </pic:blipFill>
                  <pic:spPr>
                    <a:xfrm>
                      <a:off x="0" y="0"/>
                      <a:ext cx="5486400" cy="714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6700573, E 376613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