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31203-2022 i Torsby kommun</w:t>
      </w:r>
    </w:p>
    <w:p>
      <w:r>
        <w:t>Detta dokument behandlar höga naturvärden i avverkningsanmälan A 31203-2022 i Torsby kommun. Denna avverkningsanmälan inkom 2022-07-28 00:00:00 och omfattar 33,5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kolflarnlav (NT), lunglav (NT), mörk kolflarnlav (NT), skrovellav (NT), tallticka (NT), vedskivlav (NT), bårdlav (S), skinnlav (S) och skuggblåslav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31203-2022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6719403, E 400296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