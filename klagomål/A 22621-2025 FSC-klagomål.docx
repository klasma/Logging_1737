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22621-2025 i Torsby kommun</w:t>
      </w:r>
    </w:p>
    <w:p>
      <w:r>
        <w:t>Detta dokument behandlar höga naturvärden i avverkningsanmälan A 22621-2025 i Torsby kommun. Denna avverkningsanmälan inkom 2025-05-12 10:22:35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dvärgbägarlav (NT), garnlav (NT), kolflarnlav (NT), mörk kolflarnlav (NT), vaddporing (NT), vedflamlav (NT), vedskivlav (NT), vedtrappmossa (NT), violettgrå tagellav (NT) och nästlav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2621-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6744303, E 377438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