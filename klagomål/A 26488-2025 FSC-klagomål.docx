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26488-2025 i Torsby kommun</w:t>
      </w:r>
    </w:p>
    <w:p>
      <w:r>
        <w:t>Detta dokument behandlar höga naturvärden i avverkningsanmälan A 26488-2025 i Torsby kommun. Denna avverkningsanmälan inkom 2025-05-30 11:26:26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talltita (NT, §4), gullgröppa (S), nästlav (S), skuggblåslav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48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6698138, E 405418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