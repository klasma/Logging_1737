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42590-2023 i Torsby kommun</w:t>
      </w:r>
    </w:p>
    <w:p>
      <w:r>
        <w:t>Detta dokument behandlar höga naturvärden i avverkningsanmälan A 42590-2023 i Torsby kommun. Denna avverkningsanmälan inkom 2023-09-12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violettgrå tagellav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42590-2023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6700313, E 377476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