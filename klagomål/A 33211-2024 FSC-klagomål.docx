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33211-2024 i Torsby kommun</w:t>
      </w:r>
    </w:p>
    <w:p>
      <w:r>
        <w:t>Detta dokument behandlar höga naturvärden i avverkningsanmälan A 33211-2024 i Torsby kommun. Denna avverkningsanmälan inkom 2024-08-14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hållav (VU), brunpudrad nållav (NT), garnlav (NT), lunglav (NT), orange taggsvamp (NT), skrovellav (NT), svart taggsvamp (NT), talltita (NT, §4), flagellkvastmossa (S), kattfotslav (S), korallblylav (S), skarp dropptaggsvamp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159"/>
            <wp:docPr id="1" name="Picture 1"/>
            <wp:cNvGraphicFramePr>
              <a:graphicFrameLocks noChangeAspect="1"/>
            </wp:cNvGraphicFramePr>
            <a:graphic>
              <a:graphicData uri="http://schemas.openxmlformats.org/drawingml/2006/picture">
                <pic:pic>
                  <pic:nvPicPr>
                    <pic:cNvPr id="0" name="A 33211-2024 karta.png"/>
                    <pic:cNvPicPr/>
                  </pic:nvPicPr>
                  <pic:blipFill>
                    <a:blip r:embed="rId16"/>
                    <a:stretch>
                      <a:fillRect/>
                    </a:stretch>
                  </pic:blipFill>
                  <pic:spPr>
                    <a:xfrm>
                      <a:off x="0" y="0"/>
                      <a:ext cx="5486400" cy="259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6697325, E 403562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