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44460-2023 i Torsby kommun</w:t>
      </w:r>
    </w:p>
    <w:p>
      <w:r>
        <w:t>Detta dokument behandlar höga naturvärden i avverkningsanmälan A 44460-2023 i Torsby kommun. Denna avverkningsanmälan inkom 2023-09-20 09:26:03 och omfattar 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blanksvart spiklav (NT), motaggsvamp (NT), mörk kolflarnlav (NT), skrovlig taggsvamp (NT), talltita (NT, §4), vedflamlav (NT), vedskivlav (NT), vitplätt (NT), dropptaggsvamp (S), mindre märgborre (S), nästlav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9703"/>
            <wp:docPr id="1" name="Picture 1"/>
            <wp:cNvGraphicFramePr>
              <a:graphicFrameLocks noChangeAspect="1"/>
            </wp:cNvGraphicFramePr>
            <a:graphic>
              <a:graphicData uri="http://schemas.openxmlformats.org/drawingml/2006/picture">
                <pic:pic>
                  <pic:nvPicPr>
                    <pic:cNvPr id="0" name="A 44460-2023 karta.png"/>
                    <pic:cNvPicPr/>
                  </pic:nvPicPr>
                  <pic:blipFill>
                    <a:blip r:embed="rId16"/>
                    <a:stretch>
                      <a:fillRect/>
                    </a:stretch>
                  </pic:blipFill>
                  <pic:spPr>
                    <a:xfrm>
                      <a:off x="0" y="0"/>
                      <a:ext cx="5486400" cy="3969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6741798, E 357033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