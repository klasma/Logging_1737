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36543-2025 i Torsby kommun</w:t>
      </w:r>
    </w:p>
    <w:p>
      <w:r>
        <w:t>Detta dokument behandlar höga naturvärden i avverkningsanmälan A 36543-2025 i Torsby kommun. Denna avverkningsanmälan inkom 2025-07-31 15:59:53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6543-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6715796, E 406781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