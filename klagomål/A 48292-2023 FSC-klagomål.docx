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48292-2023 i Torsby kommun</w:t>
      </w:r>
    </w:p>
    <w:p>
      <w:r>
        <w:t>Detta dokument behandlar höga naturvärden i avverkningsanmälan A 48292-2023 i Torsby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8292-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6690748, E 414175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