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25276-2025 i Torsby kommun</w:t>
      </w:r>
    </w:p>
    <w:p>
      <w:r>
        <w:t>Detta dokument behandlar höga naturvärden i avverkningsanmälan A 25276-2025 i Torsby kommun. Denna avverkningsanmälan inkom 2025-05-23 00:00:00 och omfattar 27,6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25276-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6743884, E 378201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