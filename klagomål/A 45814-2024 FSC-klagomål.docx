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45814-2024 i Torsby kommun</w:t>
      </w:r>
    </w:p>
    <w:p>
      <w:r>
        <w:t>Detta dokument behandlar höga naturvärden i avverkningsanmälan A 45814-2024 i Torsby kommun. Denna avverkningsanmälan inkom 2024-10-14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raggbock (VU), dvärgbägarlav (NT), garnlav (NT), kolflarnlav (NT), lunglav (NT), mörk kolflarnlav (NT), skrovellav (NT), spillkråka (NT, §4), tallticka (NT), vedflamlav (NT), vedskivlav (NT), violettgrå tagellav (NT), bårdlav (S), kattfotslav (S), korallblylav (S)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0652"/>
            <wp:docPr id="1" name="Picture 1"/>
            <wp:cNvGraphicFramePr>
              <a:graphicFrameLocks noChangeAspect="1"/>
            </wp:cNvGraphicFramePr>
            <a:graphic>
              <a:graphicData uri="http://schemas.openxmlformats.org/drawingml/2006/picture">
                <pic:pic>
                  <pic:nvPicPr>
                    <pic:cNvPr id="0" name="A 45814-2024 karta.png"/>
                    <pic:cNvPicPr/>
                  </pic:nvPicPr>
                  <pic:blipFill>
                    <a:blip r:embed="rId16"/>
                    <a:stretch>
                      <a:fillRect/>
                    </a:stretch>
                  </pic:blipFill>
                  <pic:spPr>
                    <a:xfrm>
                      <a:off x="0" y="0"/>
                      <a:ext cx="5486400" cy="2060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6697701, E 397475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2299063"/>
            <wp:docPr id="2" name="Picture 2"/>
            <wp:cNvGraphicFramePr>
              <a:graphicFrameLocks noChangeAspect="1"/>
            </wp:cNvGraphicFramePr>
            <a:graphic>
              <a:graphicData uri="http://schemas.openxmlformats.org/drawingml/2006/picture">
                <pic:pic>
                  <pic:nvPicPr>
                    <pic:cNvPr id="0" name="A 45814-2024 karta knärot.png"/>
                    <pic:cNvPicPr/>
                  </pic:nvPicPr>
                  <pic:blipFill>
                    <a:blip r:embed="rId17"/>
                    <a:stretch>
                      <a:fillRect/>
                    </a:stretch>
                  </pic:blipFill>
                  <pic:spPr>
                    <a:xfrm>
                      <a:off x="0" y="0"/>
                      <a:ext cx="5486400" cy="22990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6697701, E 397475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