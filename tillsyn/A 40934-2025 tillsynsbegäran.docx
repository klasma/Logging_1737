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40934-2025 i Torsby kommun</w:t>
      </w:r>
    </w:p>
    <w:p>
      <w:r>
        <w:t>Detta dokument behandlar höga naturvärden i avverkningsanmälan A 40934-2025 i Torsby kommun. Denna avverkningsanmälan inkom 2025-08-28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stjärntagging (NT), ullticka (NT), vaddporing (NT), violettgrå tagellav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40934-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6712642, E 387877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