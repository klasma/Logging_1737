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62275-2023 i Torsby kommun</w:t>
      </w:r>
    </w:p>
    <w:p>
      <w:r>
        <w:t>Detta dokument behandlar höga naturvärden i avverkningsanmälan A 62275-2023 i Torsby kommun. Denna avverkningsanmälan inkom 2023-12-07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ullticka (NT), veckticka (NT), vedtrappmossa (NT), jättesvampmal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2275-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6702298, E 407666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