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20818-2025 i Torsby kommun</w:t>
      </w:r>
    </w:p>
    <w:p>
      <w:r>
        <w:t>Detta dokument behandlar höga naturvärden i avverkningsanmälan A 20818-2025 i Torsby kommun. Denna avverkningsanmälan inkom 2025-04-29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dvärgbägarlav (NT), garnlav (NT), kortskaftad ärgspik (NT), lunglav (NT), oljetagging (NT), skrovellav (NT), stiftgelélav (NT), tretåig hackspett (NT, §4), vedskivlav (NT), vedtrappmossa (NT), barkticka (S), bårdlav (S), korallblylav (S), stuplav (S) och traslav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5616"/>
            <wp:docPr id="1" name="Picture 1"/>
            <wp:cNvGraphicFramePr>
              <a:graphicFrameLocks noChangeAspect="1"/>
            </wp:cNvGraphicFramePr>
            <a:graphic>
              <a:graphicData uri="http://schemas.openxmlformats.org/drawingml/2006/picture">
                <pic:pic>
                  <pic:nvPicPr>
                    <pic:cNvPr id="0" name="A 20818-2025 karta.png"/>
                    <pic:cNvPicPr/>
                  </pic:nvPicPr>
                  <pic:blipFill>
                    <a:blip r:embed="rId16"/>
                    <a:stretch>
                      <a:fillRect/>
                    </a:stretch>
                  </pic:blipFill>
                  <pic:spPr>
                    <a:xfrm>
                      <a:off x="0" y="0"/>
                      <a:ext cx="5486400" cy="3665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6701452, E 410131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20818-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6701452, E 410131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