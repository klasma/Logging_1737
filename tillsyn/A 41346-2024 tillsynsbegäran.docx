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41346-2024 i Torsby kommun</w:t>
      </w:r>
    </w:p>
    <w:p>
      <w:r>
        <w:t>Detta dokument behandlar höga naturvärden i avverkningsanmälan A 41346-2024 i Torsby kommun. Denna avverkningsanmälan inkom 2024-09-24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garnlav (NT), lunglav (NT), skrovellav (NT), tallticka (NT), ullticka (NT), vedskivlav (NT), vedtrappmossa (NT) och violettgrå tagellav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41346-2024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6705178, E 397334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