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avverkningsanmälan A 42500-2022 i Torsby kommun. Denna avverkningsanmälan inkom 2022-09-27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 karta knärot.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6743200, E 380275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