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171-2021 i Torsby kommun</w:t>
      </w:r>
    </w:p>
    <w:p>
      <w:r>
        <w:t>Detta dokument behandlar höga naturvärden i avverkningsanmälan A 171-2021 i Torsby kommun. Denna avverkningsanmälan inkom 2021-01-04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9 naturvårdsarter hittats: brunpudrad nållav (NT), doftskinn (NT), gammelgransskål (NT), garnlav (NT), gränsticka (NT), violettgrå tagellav (NT), korallblylav (S), mörk husmossa (S)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1463"/>
            <wp:docPr id="1" name="Picture 1"/>
            <wp:cNvGraphicFramePr>
              <a:graphicFrameLocks noChangeAspect="1"/>
            </wp:cNvGraphicFramePr>
            <a:graphic>
              <a:graphicData uri="http://schemas.openxmlformats.org/drawingml/2006/picture">
                <pic:pic>
                  <pic:nvPicPr>
                    <pic:cNvPr id="0" name="A 171-2021 karta.png"/>
                    <pic:cNvPicPr/>
                  </pic:nvPicPr>
                  <pic:blipFill>
                    <a:blip r:embed="rId16"/>
                    <a:stretch>
                      <a:fillRect/>
                    </a:stretch>
                  </pic:blipFill>
                  <pic:spPr>
                    <a:xfrm>
                      <a:off x="0" y="0"/>
                      <a:ext cx="5486400" cy="3531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6746503, E 369019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