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44562-2023 i Torsby kommun</w:t>
      </w:r>
    </w:p>
    <w:p>
      <w:r>
        <w:t>Detta dokument behandlar höga naturvärden i avverkningsanmälan A 44562-2023 i Torsby kommun. Denna avverkningsanmälan inkom 2023-09-20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fläckporing (VU), knärot (VU, §8), dvärgbägarlav (NT), garnlav (NT), kolflarnlav (NT), mörk kolflarnlav (NT), vedskivlav (NT) och kattfotslav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450"/>
            <wp:docPr id="1" name="Picture 1"/>
            <wp:cNvGraphicFramePr>
              <a:graphicFrameLocks noChangeAspect="1"/>
            </wp:cNvGraphicFramePr>
            <a:graphic>
              <a:graphicData uri="http://schemas.openxmlformats.org/drawingml/2006/picture">
                <pic:pic>
                  <pic:nvPicPr>
                    <pic:cNvPr id="0" name="A 44562-2023 karta.png"/>
                    <pic:cNvPicPr/>
                  </pic:nvPicPr>
                  <pic:blipFill>
                    <a:blip r:embed="rId16"/>
                    <a:stretch>
                      <a:fillRect/>
                    </a:stretch>
                  </pic:blipFill>
                  <pic:spPr>
                    <a:xfrm>
                      <a:off x="0" y="0"/>
                      <a:ext cx="5486400" cy="289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6697626, E 397649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221788"/>
            <wp:docPr id="2" name="Picture 2"/>
            <wp:cNvGraphicFramePr>
              <a:graphicFrameLocks noChangeAspect="1"/>
            </wp:cNvGraphicFramePr>
            <a:graphic>
              <a:graphicData uri="http://schemas.openxmlformats.org/drawingml/2006/picture">
                <pic:pic>
                  <pic:nvPicPr>
                    <pic:cNvPr id="0" name="A 44562-2023 karta knärot.png"/>
                    <pic:cNvPicPr/>
                  </pic:nvPicPr>
                  <pic:blipFill>
                    <a:blip r:embed="rId17"/>
                    <a:stretch>
                      <a:fillRect/>
                    </a:stretch>
                  </pic:blipFill>
                  <pic:spPr>
                    <a:xfrm>
                      <a:off x="0" y="0"/>
                      <a:ext cx="5486400" cy="3221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6697626, E 397649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