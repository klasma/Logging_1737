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37737-2024 i Torsby kommun</w:t>
      </w:r>
    </w:p>
    <w:p>
      <w:r>
        <w:t>Detta dokument behandlar höga naturvärden i avverkningsanmälan A 37737-2024 i Torsby kommun. Denna avverkningsanmälan inkom 2024-09-06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ask (EN), mindre hackspett (NT, §4), veckticka (NT), barkticka (S), bårdlav (S), dvärghäxört (S), kransrams (S), skarp dropptaggsvamp (S), skinnlav (S), springkorn (S), stubbspretmossa (S),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37737-2024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6684845, E 393092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